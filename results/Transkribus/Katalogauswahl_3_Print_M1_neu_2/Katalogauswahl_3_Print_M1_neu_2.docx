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9b4c6cf" w14:textId="39b4c6cf">
      <w:pPr>
        <w15:collapsed w:val="false"/>
      </w:pPr>
      <w:r>
        <w:rPr/>
        <w:t xml:space="preserve">M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H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J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H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=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H</w:t>
      </w:r>
      <w:r>
        <w:rPr/>
        <w:t xml:space="preserve">Z</w:t>
      </w:r>
      <w:r>
        <w:rPr/>
        <w:t xml:space="preserve">I</w:t>
      </w:r>
      <w:r>
        <w:rPr/>
        <w:t xml:space="preserve">-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M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H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=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