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2bd529" w14:textId="3b2bd529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</w:p>
    <w:p/>
    <w:p/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t xml:space="preserve"> </w:t>
      </w:r>
    </w:p>
    <w:p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%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