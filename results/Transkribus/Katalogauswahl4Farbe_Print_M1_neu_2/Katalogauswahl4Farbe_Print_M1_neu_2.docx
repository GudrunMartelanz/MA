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bb5456" w14:textId="3ebb5456">
      <w:pPr>
        <w15:collapsed w:val="false"/>
      </w:pP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É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/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Ö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1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’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1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'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—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-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—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