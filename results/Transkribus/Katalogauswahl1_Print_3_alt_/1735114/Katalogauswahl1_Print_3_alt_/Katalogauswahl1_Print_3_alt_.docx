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3c0b43e" w14:textId="33c0b43e">
      <w:pPr>
        <w15:collapsed w:val="false"/>
      </w:pPr>
    </w:p>
    <w:p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K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A</w:t>
      </w:r>
      <w:r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8</w:t>
      </w:r>
      <w:r>
        <w:rPr/>
        <w:t xml:space="preserve">5</w:t>
      </w:r>
      <w:r>
        <w:rPr/>
        <w:t xml:space="preserve">6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2</w:t>
      </w:r>
      <w:r>
        <w:t xml:space="preserve"> </w:t>
      </w:r>
      <w:r>
        <w:rPr/>
        <w:t xml:space="preserve">C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t xml:space="preserve"> </w:t>
      </w:r>
    </w:p>
    <w:p>
      <w:r>
        <w:rPr/>
        <w:t xml:space="preserve">a</w:t>
      </w:r>
      <w:r>
        <w:t xml:space="preserve"> </w:t>
      </w:r>
    </w:p>
    <w:p>
      <w:r>
        <w:rPr/>
        <w:t xml:space="preserve">8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—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—</w:t>
      </w:r>
      <w:r>
        <w:t xml:space="preserve"> </w:t>
      </w:r>
      <w:r>
        <w:rPr/>
        <w:t xml:space="preserve">—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—</w:t>
      </w:r>
      <w:r>
        <w:t xml:space="preserve"> </w:t>
      </w:r>
      <w:r>
        <w:rPr/>
        <w:t xml:space="preserve">—</w:t>
      </w:r>
      <w:r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A</w:t>
      </w:r>
      <w:r>
        <w:rPr/>
        <w:t xml:space="preserve">b</w:t>
      </w:r>
      <w:r>
        <w:rPr/>
        <w:t xml:space="preserve">k</w:t>
      </w:r>
      <w:r>
        <w:rPr/>
        <w:t xml:space="preserve">ü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=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=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=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ä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=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=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 </w:t>
      </w:r>
      <w:r>
        <w:rPr/>
        <w:t xml:space="preserve">4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k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t xml:space="preserve"> </w:t>
      </w:r>
    </w:p>
    <w:p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ä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l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4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7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-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9</w:t>
      </w:r>
      <w:r>
        <w:t xml:space="preserve"> </w:t>
      </w:r>
    </w:p>
    <w:p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ö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ä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U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Z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W</w:t>
      </w:r>
      <w:r>
        <w:t xml:space="preserve"> </w:t>
      </w:r>
      <w:r>
        <w:rPr/>
        <w:t xml:space="preserve">1</w:t>
      </w:r>
      <w:r>
        <w:rPr/>
        <w:t xml:space="preserve">0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.</w:t>
      </w:r>
      <w:r>
        <w:t xml:space="preserve"> </w:t>
      </w:r>
    </w:p>
    <w:p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8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o</w:t>
      </w:r>
      <w:r>
        <w:rPr/>
        <w:t xml:space="preserve">w</w:t>
      </w:r>
      <w:r>
        <w:rPr/>
        <w:t xml:space="preserve"> </w:t>
      </w:r>
      <w:r>
        <w:rPr/>
        <w:t xml:space="preserve">W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9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p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1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2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3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k</w:t>
      </w:r>
      <w:r>
        <w:rPr/>
        <w:t xml:space="preserve">ä</w:t>
      </w:r>
      <w:r>
        <w:rPr/>
        <w:t xml:space="preserve">p</w:t>
      </w:r>
      <w:r>
        <w:rPr/>
        <w:t xml:space="preserve">p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4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4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5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6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 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7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3</w:t>
      </w:r>
      <w:r>
        <w:rPr/>
        <w:t xml:space="preserve"> 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8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8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9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è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1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2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3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4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6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 </w:t>
      </w:r>
      <w:r>
        <w:rPr/>
        <w:t xml:space="preserve">4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t xml:space="preserve"> </w:t>
      </w:r>
    </w:p>
    <w:p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z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7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(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8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9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z</w:t>
      </w:r>
      <w:r>
        <w:rPr/>
        <w:t xml:space="preserve">-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0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z</w:t>
      </w:r>
      <w:r>
        <w:rPr/>
        <w:t xml:space="preserve">-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1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(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2</w:t>
      </w:r>
      <w:r>
        <w:rPr/>
        <w:t xml:space="preserve"> </w:t>
      </w:r>
      <w:r>
        <w:rPr/>
        <w:t xml:space="preserve">R</w:t>
      </w:r>
      <w:r>
        <w:rPr/>
        <w:t xml:space="preserve">ö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-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3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d</w:t>
      </w:r>
      <w:r>
        <w:rPr/>
        <w:t xml:space="preserve">ä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(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4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5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-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: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6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7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8</w:t>
      </w:r>
      <w:r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9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7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5</w:t>
      </w:r>
      <w:r>
        <w:rPr/>
        <w:t xml:space="preserve">9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1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s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y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2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3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4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5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2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 </w:t>
      </w:r>
    </w:p>
    <w:p>
      <w:r>
        <w:fldChar w:fldCharType="begin"/>
        <w:instrText xml:space="preserve"> INDEX \e "</w:instrText>
        <w:tab/>
        <w:instrText xml:space="preserve">" \c "1" \z "1031"</w:instrText>
        <w:fldChar w:fldCharType="separate"/>
      </w:r>
      <w:r/>
      <w:r>
        <w:fldChar w:fldCharType="end"/>
      </w:r>
    </w:p>
    <w:sectPr>
      <w:pgSz w:w="11907" w:h="16839" w:code="9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