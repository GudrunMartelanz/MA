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a767ce" w14:textId="30a767ce">
      <w:pPr>
        <w15:collapsed w:val="false"/>
      </w:pP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