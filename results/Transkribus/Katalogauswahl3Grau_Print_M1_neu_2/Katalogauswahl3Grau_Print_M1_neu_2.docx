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paraId="3cc65bdf" w14:textId="3cc65bdf">
      <w:pPr>
        <w15:collapsed w:val="false"/>
      </w:pPr>
    </w:p>
    <w:p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Ä</w:t>
      </w:r>
      <w:r>
        <w:rPr/>
        <w:t xml:space="preserve">R</w:t>
      </w:r>
      <w:r>
        <w:rPr/>
        <w:t xml:space="preserve">K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H</w:t>
      </w:r>
      <w:r>
        <w:rPr/>
        <w:t xml:space="preserve">Z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J</w:t>
      </w:r>
      <w:r>
        <w:rPr/>
        <w:t xml:space="preserve">H</w:t>
      </w:r>
      <w:r>
        <w:rPr/>
        <w:t xml:space="preserve">H</w:t>
      </w:r>
      <w:r>
        <w:rPr/>
        <w:t xml:space="preserve">R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t xml:space="preserve"> </w:t>
      </w:r>
      <w:r>
        <w:rPr/>
        <w:t xml:space="preserve">(</w:t>
      </w:r>
      <w:r>
        <w:rPr/>
        <w:t xml:space="preserve">E</w:t>
      </w:r>
      <w:r>
        <w:rPr/>
        <w:t xml:space="preserve">R</w:t>
      </w:r>
      <w:r>
        <w:rPr/>
        <w:t xml:space="preserve">Ö</w:t>
      </w:r>
      <w:r>
        <w:rPr/>
        <w:t xml:space="preserve">F</w:t>
      </w:r>
      <w:r>
        <w:rPr/>
        <w:t xml:space="preserve">F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1</w:t>
      </w:r>
      <w:r>
        <w:rPr/>
        <w:t xml:space="preserve">0</w:t>
      </w:r>
      <w:r>
        <w:rPr/>
        <w:t xml:space="preserve">)</w:t>
      </w:r>
      <w:r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-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H</w:t>
      </w:r>
      <w:r>
        <w:rPr/>
        <w:t xml:space="preserve">Z</w:t>
      </w:r>
      <w:r>
        <w:rPr/>
        <w:t xml:space="preserve">.</w:t>
      </w:r>
      <w:r>
        <w:t xml:space="preserve"> </w:t>
      </w:r>
    </w:p>
    <w:p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O</w:t>
      </w:r>
      <w:r>
        <w:rPr/>
        <w:t xml:space="preserve">b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L</w:t>
      </w:r>
      <w:r>
        <w:rPr/>
        <w:t xml:space="preserve">F</w:t>
      </w:r>
      <w:r>
        <w:rPr/>
        <w:t xml:space="preserve">R</w:t>
      </w:r>
      <w:r>
        <w:rPr/>
        <w:t xml:space="preserve">E</w:t>
      </w:r>
      <w:r>
        <w:rPr/>
        <w:t xml:space="preserve">D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Ö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g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R</w:t>
      </w:r>
      <w:r>
        <w:rPr/>
        <w:t xml:space="preserve">L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O</w:t>
      </w:r>
      <w:r>
        <w:rPr/>
        <w:t xml:space="preserve">P</w:t>
      </w:r>
      <w:r>
        <w:rPr/>
        <w:t xml:space="preserve">O</w:t>
      </w:r>
      <w:r>
        <w:rPr/>
        <w:t xml:space="preserve">L</w:t>
      </w:r>
      <w:r>
        <w:rPr/>
        <w:t xml:space="preserve">D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Y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=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t xml:space="preserve"> </w:t>
      </w:r>
      <w:r>
        <w:rPr/>
        <w:t xml:space="preserve">H</w:t>
      </w:r>
      <w:r>
        <w:rPr/>
        <w:t xml:space="preserve">D</w:t>
      </w:r>
      <w:r>
        <w:rPr/>
        <w:t xml:space="preserve">O</w:t>
      </w:r>
      <w:r>
        <w:rPr/>
        <w:t xml:space="preserve">L</w:t>
      </w:r>
      <w:r>
        <w:rPr/>
        <w:t xml:space="preserve">F</w:t>
      </w:r>
      <w:r>
        <w:rPr/>
        <w:t xml:space="preserve"> </w:t>
      </w:r>
      <w:r>
        <w:rPr/>
        <w:t xml:space="preserve">F</w:t>
      </w:r>
      <w:r>
        <w:rPr/>
        <w:t xml:space="preserve">I</w:t>
      </w:r>
      <w:r>
        <w:rPr/>
        <w:t xml:space="preserve">Z</w:t>
      </w:r>
      <w:r>
        <w:rPr/>
        <w:t xml:space="preserve">I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p</w:t>
      </w:r>
      <w:r>
        <w:rPr/>
        <w:t xml:space="preserve">o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k</w:t>
      </w:r>
      <w:r>
        <w:rPr/>
        <w:t xml:space="preserve">e</w:t>
      </w:r>
      <w:r>
        <w:rPr/>
        <w:t xml:space="preserve">r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H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d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M</w:t>
      </w:r>
      <w:r>
        <w:rPr/>
        <w:t xml:space="preserve">I</w:t>
      </w:r>
      <w:r>
        <w:rPr/>
        <w:t xml:space="preserve">L</w:t>
      </w:r>
      <w:r>
        <w:rPr/>
        <w:t xml:space="preserve"> </w:t>
      </w:r>
      <w:r>
        <w:rPr/>
        <w:t xml:space="preserve">U</w:t>
      </w:r>
      <w:r>
        <w:rPr/>
        <w:t xml:space="preserve">R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,</w:t>
      </w:r>
      <w:r>
        <w:rPr/>
        <w:t xml:space="preserve"> 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-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s</w:t>
      </w:r>
      <w:r>
        <w:rPr/>
        <w:t xml:space="preserve">a</w:t>
      </w:r>
      <w:r>
        <w:rPr/>
        <w:t xml:space="preserve">d</w:t>
      </w:r>
      <w:r>
        <w:rPr/>
        <w:t xml:space="preserve">v</w:t>
      </w:r>
      <w:r>
        <w:rPr/>
        <w:t xml:space="preserve">o</w:t>
      </w:r>
      <w:r>
        <w:rPr/>
        <w:t xml:space="preserve">k</w:t>
      </w:r>
      <w:r>
        <w:rPr/>
        <w:t xml:space="preserve">a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=</w:t>
      </w:r>
      <w:r>
        <w:rPr/>
        <w:t xml:space="preserve">K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ä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D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H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T</w:t>
      </w:r>
      <w:r>
        <w:rPr/>
        <w:t xml:space="preserve">K</w:t>
      </w:r>
      <w:r>
        <w:rPr/>
        <w:t xml:space="preserve">O</w:t>
      </w:r>
      <w:r>
        <w:rPr/>
        <w:t xml:space="preserve">W</w:t>
      </w:r>
      <w:r>
        <w:rPr/>
        <w:t xml:space="preserve">S</w:t>
      </w:r>
      <w:r>
        <w:rPr/>
        <w:t xml:space="preserve">K</w:t>
      </w:r>
      <w:r>
        <w:rPr/>
        <w:t xml:space="preserve">I</w:t>
      </w:r>
      <w:r>
        <w:rPr/>
        <w:t xml:space="preserve">.</w:t>
      </w:r>
      <w:r>
        <w:t xml:space="preserve"> </w:t>
      </w:r>
    </w:p>
    <w:p>
      <w:r>
        <w:rPr/>
        <w:t xml:space="preserve">K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k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D</w:t>
      </w:r>
      <w:r>
        <w:rPr/>
        <w:t xml:space="preserve">M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H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u</w:t>
      </w:r>
      <w:r>
        <w:rPr/>
        <w:t xml:space="preserve">g</w:t>
      </w:r>
      <w:r>
        <w:rPr/>
        <w:t xml:space="preserve">v</w:t>
      </w:r>
      <w:r>
        <w:rPr/>
        <w:t xml:space="preserve">ö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ü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b</w:t>
      </w:r>
      <w:r>
        <w:rPr/>
        <w:t xml:space="preserve">e</w:t>
      </w:r>
      <w:r>
        <w:rPr/>
        <w:t xml:space="preserve">l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w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.</w:t>
      </w:r>
      <w:r>
        <w:t xml:space="preserve"> 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h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ß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l</w:t>
      </w:r>
      <w:r>
        <w:rPr/>
        <w:t xml:space="preserve">l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.</w:t>
      </w:r>
      <w:r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:</w:t>
      </w:r>
      <w:r>
        <w:t xml:space="preserve"> </w:t>
      </w:r>
      <w:r>
        <w:rPr/>
        <w:t xml:space="preserve">1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M</w:t>
      </w:r>
      <w:r>
        <w:rPr/>
        <w:t xml:space="preserve">u</w:t>
      </w:r>
      <w:r>
        <w:rPr/>
        <w:t xml:space="preserve">r</w:t>
      </w:r>
      <w:r>
        <w:rPr/>
        <w:t xml:space="preserve">n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W</w:t>
      </w:r>
      <w:r>
        <w:rPr/>
        <w:t xml:space="preserve">o</w:t>
      </w:r>
      <w:r>
        <w:rPr/>
        <w:t xml:space="preserve">l</w:t>
      </w:r>
      <w:r>
        <w:rPr/>
        <w:t xml:space="preserve">k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m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c</w:t>
      </w:r>
      <w:r>
        <w:rPr/>
        <w:t xml:space="preserve">h</w:t>
      </w:r>
      <w:r>
        <w:rPr/>
        <w:t xml:space="preserve">l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ä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a</w:t>
      </w:r>
      <w:r>
        <w:rPr/>
        <w:t xml:space="preserve">c</w:t>
      </w:r>
      <w:r>
        <w:rPr/>
        <w:t xml:space="preserve">h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1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l</w:t>
      </w:r>
      <w:r>
        <w:rPr/>
        <w:t xml:space="preserve">n</w:t>
      </w:r>
      <w:r>
        <w:rPr/>
        <w:t xml:space="preserve">.</w:t>
      </w:r>
      <w:r>
        <w:t xml:space="preserve"> </w:t>
      </w:r>
    </w:p>
    <w:p>
      <w:r>
        <w:rPr/>
        <w:t xml:space="preserve">6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d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ö</w:t>
      </w:r>
      <w:r>
        <w:rPr/>
        <w:t xml:space="preserve">r</w:t>
      </w:r>
      <w:r>
        <w:rPr/>
        <w:t xml:space="preserve">f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ü</w:t>
      </w:r>
      <w:r>
        <w:rPr/>
        <w:t xml:space="preserve">g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f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-</w:t>
      </w:r>
      <w:r>
        <w:rPr/>
        <w:t xml:space="preserve">B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u</w:t>
      </w:r>
      <w:r>
        <w:rPr/>
        <w:t xml:space="preserve">f</w:t>
      </w:r>
      <w:r>
        <w:rPr/>
        <w:t xml:space="preserve">e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Z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g</w:t>
      </w:r>
      <w:r>
        <w:rPr/>
        <w:t xml:space="preserve">a</w:t>
      </w:r>
      <w:r>
        <w:rPr/>
        <w:t xml:space="preserve">t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a</w:t>
      </w:r>
      <w:r>
        <w:rPr/>
        <w:t xml:space="preserve">.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rPr/>
        <w:t xml:space="preserve">.</w:t>
      </w:r>
      <w:r>
        <w:t xml:space="preserve"> </w:t>
      </w:r>
      <w:r>
        <w:rPr/>
        <w:t xml:space="preserve">3</w:t>
      </w:r>
      <w:r>
        <w:rPr/>
        <w:t xml:space="preserve">4</w:t>
      </w:r>
      <w:r>
        <w:rPr/>
        <w:t xml:space="preserve"> </w:t>
      </w:r>
      <w:r>
        <w:rPr/>
        <w:t xml:space="preserve">b</w:t>
      </w:r>
      <w:r>
        <w:rPr/>
        <w:t xml:space="preserve">.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b</w:t>
      </w:r>
      <w:r>
        <w:rPr/>
        <w:t xml:space="preserve">.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l</w:t>
      </w:r>
      <w:r>
        <w:rPr/>
        <w:t xml:space="preserve">d</w:t>
      </w:r>
      <w:r>
        <w:rPr/>
        <w:t xml:space="preserve">b</w:t>
      </w:r>
      <w:r>
        <w:rPr/>
        <w:t xml:space="preserve">l</w:t>
      </w:r>
      <w:r>
        <w:rPr/>
        <w:t xml:space="preserve">u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ß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H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ä</w:t>
      </w:r>
      <w:r>
        <w:rPr/>
        <w:t xml:space="preserve">d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E</w:t>
      </w:r>
      <w:r>
        <w:rPr/>
        <w:t xml:space="preserve">L</w:t>
      </w:r>
      <w:r>
        <w:rPr/>
        <w:t xml:space="preserve">L</w:t>
      </w:r>
      <w:r>
        <w:rPr/>
        <w:t xml:space="preserve">-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h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K</w:t>
      </w:r>
      <w:r>
        <w:rPr/>
        <w:t xml:space="preserve">O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K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b</w:t>
      </w:r>
      <w:r>
        <w:rPr/>
        <w:t xml:space="preserve">l</w:t>
      </w:r>
      <w:r>
        <w:rPr/>
        <w:t xml:space="preserve">ü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h</w:t>
      </w:r>
      <w:r>
        <w:rPr/>
        <w:t xml:space="preserve">n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K</w:t>
      </w:r>
      <w:r>
        <w:rPr/>
        <w:t xml:space="preserve">i</w:t>
      </w:r>
      <w:r>
        <w:rPr/>
        <w:t xml:space="preserve">r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ö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t xml:space="preserve"> </w:t>
      </w:r>
    </w:p>
    <w:p>
      <w:r>
        <w:rPr/>
        <w:t xml:space="preserve">1</w:t>
      </w:r>
      <w:r>
        <w:rPr/>
        <w:t xml:space="preserve">9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u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H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ü</w:t>
      </w:r>
      <w:r>
        <w:rPr/>
        <w:t xml:space="preserve">b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H</w:t>
      </w:r>
      <w:r>
        <w:rPr/>
        <w:t xml:space="preserve">k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g</w:t>
      </w:r>
      <w:r>
        <w:rPr/>
        <w:t xml:space="preserve">i</w:t>
      </w:r>
      <w:r>
        <w:rPr/>
        <w:t xml:space="preserve">n</w:t>
      </w:r>
      <w:r>
        <w:rPr/>
        <w:t xml:space="preserve">a</w:t>
      </w:r>
      <w:r>
        <w:rPr/>
        <w:t xml:space="preserve">l</w:t>
      </w:r>
      <w:r>
        <w:rPr/>
        <w:t xml:space="preserve">=</w:t>
      </w:r>
      <w:r>
        <w:rPr/>
        <w:t xml:space="preserve">H</w:t>
      </w:r>
      <w:r>
        <w:rPr/>
        <w:t xml:space="preserve">o</w:t>
      </w:r>
      <w:r>
        <w:rPr/>
        <w:t xml:space="preserve">l</w:t>
      </w:r>
      <w:r>
        <w:rPr/>
        <w:t xml:space="preserve">z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i</w:t>
      </w:r>
      <w:r>
        <w:rPr/>
        <w:t xml:space="preserve">t</w:t>
      </w:r>
      <w:r>
        <w:rPr/>
        <w:t xml:space="preserve">t</w:t>
      </w:r>
      <w:r>
        <w:rPr/>
        <w:t xml:space="preserve"> </w:t>
      </w:r>
      <w:r>
        <w:rPr/>
        <w:t xml:space="preserve">(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d</w:t>
      </w:r>
      <w:r>
        <w:rPr/>
        <w:t xml:space="preserve">r</w:t>
      </w:r>
      <w:r>
        <w:rPr/>
        <w:t xml:space="preserve">u</w:t>
      </w:r>
      <w:r>
        <w:rPr/>
        <w:t xml:space="preserve">c</w:t>
      </w:r>
      <w:r>
        <w:rPr/>
        <w:t xml:space="preserve">k</w:t>
      </w:r>
      <w:r>
        <w:rPr/>
        <w:t xml:space="preserve">)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s</w:t>
      </w:r>
      <w:r>
        <w:rPr/>
        <w:t xml:space="preserve">e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k</w:t>
      </w:r>
      <w:r>
        <w:rPr/>
        <w:t xml:space="preserve">t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H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2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n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d</w:t>
      </w:r>
      <w:r>
        <w:rPr/>
        <w:t xml:space="preserve">n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e</w:t>
      </w:r>
      <w:r>
        <w:rPr/>
        <w:t xml:space="preserve">d</w:t>
      </w:r>
      <w:r>
        <w:rPr/>
        <w:t xml:space="preserve">e</w:t>
      </w:r>
      <w:r>
        <w:rPr/>
        <w:t xml:space="preserve">r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C</w:t>
      </w:r>
      <w:r>
        <w:rPr/>
        <w:t xml:space="preserve">H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t</w:t>
      </w:r>
      <w:r>
        <w:rPr/>
        <w:t xml:space="preserve">i</w:t>
      </w:r>
      <w:r>
        <w:rPr/>
        <w:t xml:space="preserve">v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i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H</w:t>
      </w:r>
      <w:r>
        <w:rPr/>
        <w:t xml:space="preserve">A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Ö</w:t>
      </w:r>
      <w:r>
        <w:rPr/>
        <w:t xml:space="preserve">l</w:t>
      </w:r>
      <w:r>
        <w:rPr/>
        <w:t xml:space="preserve">b</w:t>
      </w:r>
      <w:r>
        <w:rPr/>
        <w:t xml:space="preserve">a</w:t>
      </w:r>
      <w:r>
        <w:rPr/>
        <w:t xml:space="preserve">u</w:t>
      </w:r>
      <w:r>
        <w:rPr/>
        <w:t xml:space="preserve">m</w:t>
      </w:r>
      <w:r>
        <w:rPr/>
        <w:t xml:space="preserve">g</w:t>
      </w:r>
      <w:r>
        <w:rPr/>
        <w:t xml:space="preserve">r</w:t>
      </w:r>
      <w:r>
        <w:rPr/>
        <w:t xml:space="preserve">u</w:t>
      </w:r>
      <w:r>
        <w:rPr/>
        <w:t xml:space="preserve">p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M</w:t>
      </w:r>
      <w:r>
        <w:rPr/>
        <w:t xml:space="preserve">e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H</w:t>
      </w:r>
      <w:r>
        <w:rPr/>
        <w:t xml:space="preserve">E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N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M</w:t>
      </w:r>
      <w:r>
        <w:rPr/>
        <w:t xml:space="preserve">ü</w:t>
      </w:r>
      <w:r>
        <w:rPr/>
        <w:t xml:space="preserve">n</w:t>
      </w:r>
      <w:r>
        <w:rPr/>
        <w:t xml:space="preserve">c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Z</w:t>
      </w:r>
      <w:r>
        <w:rPr/>
        <w:t xml:space="preserve">e</w:t>
      </w:r>
      <w:r>
        <w:rPr/>
        <w:t xml:space="preserve">i</w:t>
      </w:r>
      <w:r>
        <w:rPr/>
        <w:t xml:space="preserve">c</w:t>
      </w:r>
      <w:r>
        <w:rPr/>
        <w:t xml:space="preserve">h</w:t>
      </w:r>
      <w:r>
        <w:rPr/>
        <w:t xml:space="preserve">n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h</w:t>
      </w:r>
      <w:r>
        <w:rPr/>
        <w:t xml:space="preserve">i</w:t>
      </w:r>
      <w:r>
        <w:rPr/>
        <w:t xml:space="preserve">n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l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r</w:t>
      </w:r>
      <w:r>
        <w:rPr/>
        <w:t xml:space="preserve">m</w:t>
      </w:r>
      <w:r>
        <w:rPr/>
        <w:t xml:space="preserve">y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i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E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m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c</w:t>
      </w:r>
      <w:r>
        <w:rPr/>
        <w:t xml:space="preserve">o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</w:p>
    <w:p>
      <w:r>
        <w:rPr/>
        <w:t xml:space="preserve">2</w:t>
      </w:r>
      <w:r>
        <w:rPr/>
        <w:t xml:space="preserve">0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3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S</w:t>
      </w:r>
      <w:r>
        <w:rPr/>
        <w:t xml:space="preserve">c</w:t>
      </w:r>
      <w:r>
        <w:rPr/>
        <w:t xml:space="preserve">a</w:t>
      </w:r>
      <w:r>
        <w:rPr/>
        <w:t xml:space="preserve">r</w:t>
      </w:r>
      <w:r>
        <w:rPr/>
        <w:t xml:space="preserve">b</w:t>
      </w:r>
      <w:r>
        <w:rPr/>
        <w:t xml:space="preserve">o</w:t>
      </w:r>
      <w:r>
        <w:rPr/>
        <w:t xml:space="preserve">r</w:t>
      </w:r>
      <w:r>
        <w:rPr/>
        <w:t xml:space="preserve">o</w:t>
      </w:r>
      <w:r>
        <w:rPr/>
        <w:t xml:space="preserve">u</w:t>
      </w:r>
      <w:r>
        <w:rPr/>
        <w:t xml:space="preserve">g</w:t>
      </w:r>
      <w:r>
        <w:rPr/>
        <w:t xml:space="preserve">h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I</w:t>
      </w:r>
      <w:r>
        <w:rPr/>
        <w:t xml:space="preserve">s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d</w:t>
      </w:r>
      <w:r>
        <w:rPr/>
        <w:t xml:space="preserve"> 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m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N</w:t>
      </w:r>
      <w:r>
        <w:rPr/>
        <w:t xml:space="preserve">K</w:t>
      </w:r>
      <w:r>
        <w:rPr/>
        <w:t xml:space="preserve"> </w:t>
      </w:r>
      <w:r>
        <w:rPr/>
        <w:t xml:space="preserve">A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a</w:t>
      </w:r>
      <w:r>
        <w:rPr/>
        <w:t xml:space="preserve">s</w:t>
      </w:r>
      <w:r>
        <w:rPr/>
        <w:t xml:space="preserve">k</w:t>
      </w:r>
      <w:r>
        <w:rPr/>
        <w:t xml:space="preserve"> </w:t>
      </w:r>
      <w:r>
        <w:rPr/>
        <w:t xml:space="preserve">W</w:t>
      </w:r>
      <w:r>
        <w:rPr/>
        <w:t xml:space="preserve">a</w:t>
      </w:r>
      <w:r>
        <w:rPr/>
        <w:t xml:space="preserve">l</w:t>
      </w:r>
      <w:r>
        <w:rPr/>
        <w:t xml:space="preserve">k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2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a</w:t>
      </w:r>
      <w:r>
        <w:rPr/>
        <w:t xml:space="preserve">r</w:t>
      </w:r>
      <w:r>
        <w:rPr/>
        <w:t xml:space="preserve">l</w:t>
      </w:r>
      <w:r>
        <w:rPr/>
        <w:t xml:space="preserve">s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M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3</w:t>
      </w:r>
      <w:r>
        <w:rPr/>
        <w:t xml:space="preserve">.</w:t>
      </w:r>
      <w:r>
        <w:rPr/>
        <w:t xml:space="preserve"> </w:t>
      </w:r>
      <w:r>
        <w:rPr/>
        <w:t xml:space="preserve">N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)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O</w:t>
      </w:r>
      <w:r>
        <w:rPr/>
        <w:t xml:space="preserve">F</w:t>
      </w:r>
      <w:r>
        <w:rPr/>
        <w:t xml:space="preserve">F</w:t>
      </w:r>
      <w:r>
        <w:rPr/>
        <w:t xml:space="preserve"> </w:t>
      </w:r>
      <w:r>
        <w:rPr/>
        <w:t xml:space="preserve">R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4</w:t>
      </w:r>
      <w:r>
        <w:rPr/>
        <w:t xml:space="preserve">.</w:t>
      </w:r>
      <w:r>
        <w:rPr/>
        <w:t xml:space="preserve"> </w:t>
      </w:r>
      <w:r>
        <w:rPr/>
        <w:t xml:space="preserve">F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T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.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5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w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o</w:t>
      </w:r>
      <w:r>
        <w:rPr/>
        <w:t xml:space="preserve">f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Y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R</w:t>
      </w:r>
      <w:r>
        <w:rPr/>
        <w:t xml:space="preserve">N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6</w:t>
      </w:r>
      <w:r>
        <w:rPr/>
        <w:t xml:space="preserve">.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e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o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a</w:t>
      </w:r>
      <w:r>
        <w:rPr/>
        <w:t xml:space="preserve">d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u</w:t>
      </w:r>
      <w:r>
        <w:rPr/>
        <w:t xml:space="preserve">n</w:t>
      </w:r>
      <w:r>
        <w:rPr/>
        <w:t xml:space="preserve">g</w:t>
      </w:r>
      <w:r>
        <w:t xml:space="preserve"> </w:t>
      </w:r>
      <w:r>
        <w:rPr/>
        <w:t xml:space="preserve">K</w:t>
      </w:r>
      <w:r>
        <w:rPr/>
        <w:t xml:space="preserve">Ö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H</w:t>
      </w:r>
      <w:r>
        <w:rPr/>
        <w:t xml:space="preserve">H</w:t>
      </w:r>
      <w:r>
        <w:rPr/>
        <w:t xml:space="preserve">Z</w:t>
      </w:r>
      <w:r>
        <w:rPr/>
        <w:t xml:space="preserve">I</w:t>
      </w:r>
      <w:r>
        <w:rPr/>
        <w:t xml:space="preserve">-</w:t>
      </w:r>
      <w:r>
        <w:rPr/>
        <w:t xml:space="preserve">K</w:t>
      </w:r>
      <w:r>
        <w:rPr/>
        <w:t xml:space="preserve">H</w:t>
      </w:r>
      <w:r>
        <w:rPr/>
        <w:t xml:space="preserve">L</w:t>
      </w:r>
      <w:r>
        <w:rPr/>
        <w:t xml:space="preserve">M</w:t>
      </w:r>
      <w:r>
        <w:rPr/>
        <w:t xml:space="preserve">A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S</w:t>
      </w:r>
      <w:r>
        <w:rPr/>
        <w:t xml:space="preserve">H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7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8</w:t>
      </w:r>
      <w:r>
        <w:rPr/>
        <w:t xml:space="preserve">.</w:t>
      </w:r>
      <w:r>
        <w:rPr/>
        <w:t xml:space="preserve"> </w:t>
      </w:r>
      <w:r>
        <w:rPr/>
        <w:t xml:space="preserve">J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f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k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t</w:t>
      </w:r>
      <w:r>
        <w:rPr/>
        <w:t xml:space="preserve">ö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 </w:t>
      </w:r>
      <w:r>
        <w:rPr/>
        <w:t xml:space="preserve">G</w:t>
      </w:r>
      <w:r>
        <w:rPr/>
        <w:t xml:space="preserve">i</w:t>
      </w:r>
      <w:r>
        <w:rPr/>
        <w:t xml:space="preserve">p</w:t>
      </w:r>
      <w:r>
        <w:rPr/>
        <w:t xml:space="preserve">s</w:t>
      </w:r>
      <w:r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N</w:t>
      </w:r>
      <w:r>
        <w:rPr/>
        <w:t xml:space="preserve">K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G</w:t>
      </w:r>
      <w:r>
        <w:rPr/>
        <w:t xml:space="preserve">E</w:t>
      </w:r>
      <w:r>
        <w:rPr/>
        <w:t xml:space="preserve">O</w:t>
      </w:r>
      <w:r>
        <w:rPr/>
        <w:t xml:space="preserve">R</w:t>
      </w:r>
      <w:r>
        <w:rPr/>
        <w:t xml:space="preserve">G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a</w:t>
      </w:r>
      <w:r>
        <w:rPr/>
        <w:t xml:space="preserve">z</w:t>
      </w:r>
      <w:r>
        <w:t xml:space="preserve"> </w:t>
      </w:r>
      <w:r>
        <w:rPr/>
        <w:t xml:space="preserve">2</w:t>
      </w:r>
      <w:r>
        <w:rPr/>
        <w:t xml:space="preserve">4</w:t>
      </w:r>
      <w:r>
        <w:rPr/>
        <w:t xml:space="preserve">9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W</w:t>
      </w:r>
      <w:r>
        <w:rPr/>
        <w:t xml:space="preserve">e</w:t>
      </w:r>
      <w:r>
        <w:rPr/>
        <w:t xml:space="preserve">i</w:t>
      </w:r>
      <w:r>
        <w:rPr/>
        <w:t xml:space="preserve">b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0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r</w:t>
      </w:r>
      <w:r>
        <w:rPr/>
        <w:t xml:space="preserve">ä</w:t>
      </w:r>
      <w:r>
        <w:rPr/>
        <w:t xml:space="preserve">t</w:t>
      </w:r>
      <w:r>
        <w:rPr/>
        <w:t xml:space="preserve">=</w:t>
      </w:r>
      <w:r>
        <w:rPr/>
        <w:t xml:space="preserve">B</w:t>
      </w:r>
      <w:r>
        <w:rPr/>
        <w:t xml:space="preserve">ü</w:t>
      </w:r>
      <w:r>
        <w:rPr/>
        <w:t xml:space="preserve">s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(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v</w:t>
      </w:r>
      <w:r>
        <w:rPr/>
        <w:t xml:space="preserve">a</w:t>
      </w:r>
      <w:r>
        <w:rPr/>
        <w:t xml:space="preserve">t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z</w:t>
      </w:r>
      <w:r>
        <w:rPr/>
        <w:t xml:space="preserve">)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r</w:t>
      </w:r>
      <w:r>
        <w:rPr/>
        <w:t xml:space="preserve">r</w:t>
      </w:r>
      <w:r>
        <w:rPr/>
        <w:t xml:space="preserve">a</w:t>
      </w:r>
      <w:r>
        <w:rPr/>
        <w:t xml:space="preserve">k</w:t>
      </w:r>
      <w:r>
        <w:rPr/>
        <w:t xml:space="preserve">o</w:t>
      </w:r>
      <w:r>
        <w:rPr/>
        <w:t xml:space="preserve">t</w:t>
      </w:r>
      <w:r>
        <w:rPr/>
        <w:t xml:space="preserve">t</w:t>
      </w:r>
      <w:r>
        <w:rPr/>
        <w:t xml:space="preserve">a</w:t>
      </w:r>
      <w:r>
        <w:t xml:space="preserve"> </w:t>
      </w:r>
      <w:r>
        <w:rPr/>
        <w:t xml:space="preserve">S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Z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R</w:t>
      </w:r>
      <w:r>
        <w:rPr/>
        <w:t xml:space="preserve">o</w:t>
      </w:r>
      <w:r>
        <w:rPr/>
        <w:t xml:space="preserve">d</w:t>
      </w:r>
      <w:r>
        <w:rPr/>
        <w:t xml:space="preserve">a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 </w:t>
      </w:r>
      <w:r>
        <w:rPr/>
        <w:t xml:space="preserve">W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t xml:space="preserve"> </w:t>
      </w:r>
      <w:r>
        <w:rPr/>
        <w:t xml:space="preserve">2</w:t>
      </w:r>
      <w:r>
        <w:rPr/>
        <w:t xml:space="preserve">5</w:t>
      </w:r>
      <w:r>
        <w:rPr/>
        <w:t xml:space="preserve">1</w:t>
      </w:r>
      <w:r>
        <w:rPr/>
        <w:t xml:space="preserve">.</w:t>
      </w:r>
      <w:r>
        <w:rPr/>
        <w:t xml:space="preserve"> </w:t>
      </w:r>
      <w:r>
        <w:rPr/>
        <w:t xml:space="preserve">K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a</w:t>
      </w:r>
      <w:r>
        <w:rPr/>
        <w:t xml:space="preserve">b</w:t>
      </w:r>
      <w:r>
        <w:rPr/>
        <w:t xml:space="preserve">e</w:t>
      </w:r>
      <w:r>
        <w:rPr/>
        <w:t xml:space="preserve">t</w:t>
      </w:r>
      <w:r>
        <w:rPr/>
        <w:t xml:space="preserve">h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z</w:t>
      </w:r>
      <w:r>
        <w:rPr/>
        <w:t xml:space="preserve">e</w:t>
      </w:r>
      <w:r>
        <w:rPr/>
        <w:t xml:space="preserve">=</w:t>
      </w:r>
      <w:r>
        <w:rPr/>
        <w:t xml:space="preserve">E</w:t>
      </w:r>
      <w:r>
        <w:rPr/>
        <w:t xml:space="preserve">l</w:t>
      </w:r>
      <w:r>
        <w:rPr/>
        <w:t xml:space="preserve">f</w:t>
      </w:r>
      <w:r>
        <w:rPr/>
        <w:t xml:space="preserve">e</w:t>
      </w:r>
      <w:r>
        <w:rPr/>
        <w:t xml:space="preserve">n</w:t>
      </w:r>
      <w:r>
        <w:rPr/>
        <w:t xml:space="preserve">b</w:t>
      </w:r>
      <w:r>
        <w:rPr/>
        <w:t xml:space="preserve">e</w:t>
      </w:r>
      <w:r>
        <w:rPr/>
        <w:t xml:space="preserve">i</w:t>
      </w:r>
      <w:r>
        <w:rPr/>
        <w:t xml:space="preserve">n</w:t>
      </w:r>
      <w:r>
        <w:t xml:space="preserve"> </w:t>
      </w:r>
    </w:p>
    <w:p>
      <w:r>
        <w:fldChar w:fldCharType="begin"/>
        <w:instrText xml:space="preserve"> INDEX \e "</w:instrText>
        <w:tab/>
        <w:instrText xml:space="preserve">" \c "1" \z "1031"</w:instrText>
        <w:fldChar w:fldCharType="separate"/>
      </w:r>
      <w:r/>
      <w:r>
        <w:fldChar w:fldCharType="end"/>
      </w:r>
    </w:p>
    <w:sectPr>
      <w:pgSz w:w="11907" w:h="16839" w:code="9"/>
      <w:pgMar w:top="1440" w:right="1440" w:bottom="1440" w:left="1440"/>
    </w:sectPr>
  </w:body>
</w:document>
</file>

<file path=word/styles.xml><?xml version="1.0" encoding="utf-8"?>
<w:styles xmlns:w="http://schemas.openxmlformats.org/wordprocessingml/2006/main" xmlns:r="http://schemas.openxmlformats.org/officeDocument/2006/relationships" xmlns:m="http://schemas.openxmlformats.org/officeDocument/2006/math" xmlns:ns4="http://schemas.openxmlformats.org/schemaLibrary/2006/main" xmlns:w15="http://schemas.microsoft.com/office/word/2012/wordml" xmlns:w14="http://schemas.microsoft.com/office/word/2010/wordml" xmlns:mc="http://schemas.openxmlformats.org/markup-compatibility/2006" xmlns:wp="http://schemas.openxmlformats.org/drawingml/2006/wordprocessingDrawing" xmlns:a="http://schemas.openxmlformats.org/drawingml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basedOn w:val="DocDefaults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DocDefaults">
    <w:name w:val="DocDefaults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