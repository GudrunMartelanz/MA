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391cd9" w14:textId="36391cd9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</w:p>
    <w:p/>
    <w:p/>
    <w:p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