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7dcd03e" w14:textId="37dcd03e">
      <w:pPr>
        <w15:collapsed w:val="false"/>
      </w:pPr>
      <w:r>
        <w:rPr/>
        <w:t xml:space="preserve">F</w:t>
      </w:r>
      <w:r>
        <w:rPr/>
        <w:t xml:space="preserve">R</w:t>
      </w:r>
      <w:r>
        <w:rPr/>
        <w:t xml:space="preserve">V</w:t>
      </w:r>
      <w:r>
        <w:rPr/>
        <w:t xml:space="preserve">H</w:t>
      </w:r>
      <w:r>
        <w:rPr/>
        <w:t xml:space="preserve">I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>A</w:t>
      </w:r>
      <w:r>
        <w:rPr/>
        <w:t xml:space="preserve">V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V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V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.</w:t>
      </w:r>
      <w:r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t xml:space="preserve"> </w:t>
      </w:r>
    </w:p>
    <w:p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Ö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7</w:t>
      </w:r>
      <w:r>
        <w:t xml:space="preserve"> </w:t>
      </w:r>
    </w:p>
    <w:p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t xml:space="preserve"> 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y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8</w:t>
      </w:r>
      <w:r>
        <w:t xml:space="preserve"> </w:t>
      </w:r>
    </w:p>
    <w:p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7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ö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-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,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-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„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,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-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 </w:t>
      </w:r>
      <w:r>
        <w:rPr/>
        <w:t xml:space="preserve">„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)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t xml:space="preserve"> </w:t>
      </w:r>
    </w:p>
    <w:p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ö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y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—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—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t xml:space="preserve"> </w:t>
      </w:r>
      <w:r>
        <w:rPr/>
        <w:t xml:space="preserve">﻿</w:t>
      </w:r>
      <w:r>
        <w:rPr/>
        <w:t xml:space="preserve">2</w:t>
      </w:r>
      <w:r>
        <w:rPr/>
        <w:t xml:space="preserve">4</w:t>
      </w:r>
      <w:r>
        <w:t xml:space="preserve"> </w:t>
      </w:r>
    </w:p>
    <w:p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—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—</w:t>
      </w:r>
      <w:r>
        <w:rPr/>
        <w:t xml:space="preserve">3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—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—</w:t>
      </w:r>
      <w:r>
        <w:rPr/>
        <w:t xml:space="preserve">3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z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ö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