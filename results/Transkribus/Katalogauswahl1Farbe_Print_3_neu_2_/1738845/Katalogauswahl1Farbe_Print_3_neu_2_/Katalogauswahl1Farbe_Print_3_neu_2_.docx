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a250457" w14:textId="3a250457">
      <w:pPr>
        <w15:collapsed w:val="false"/>
      </w:pPr>
      <w:r>
        <w:rPr/>
        <w:t xml:space="preserve">W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G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C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C</w:t>
      </w:r>
      <w:r>
        <w:rPr/>
        <w:t xml:space="preserve">B</w:t>
      </w:r>
      <w:r>
        <w:rPr/>
        <w:t xml:space="preserve">G</w:t>
      </w:r>
      <w:r>
        <w:rPr/>
        <w:t xml:space="preserve">R</w:t>
      </w:r>
      <w:r>
        <w:rPr/>
        <w:t xml:space="preserve">K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﻿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k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+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