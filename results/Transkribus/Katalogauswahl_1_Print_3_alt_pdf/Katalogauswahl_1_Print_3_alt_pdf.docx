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0c2414" w14:textId="390c2414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/>
    <w:p>
      <w:r>
        <w:rPr/>
        <w:t xml:space="preserve">B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</w:p>
    <w:p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