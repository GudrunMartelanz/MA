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f4cfc0" w14:textId="34f4cfc0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J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6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-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0</w:t>
      </w:r>
      <w:r>
        <w:t xml:space="preserve"> </w:t>
      </w:r>
    </w:p>
    <w:p>
      <w:r>
        <w:rPr/>
        <w:t xml:space="preserve">-</w:t>
      </w:r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