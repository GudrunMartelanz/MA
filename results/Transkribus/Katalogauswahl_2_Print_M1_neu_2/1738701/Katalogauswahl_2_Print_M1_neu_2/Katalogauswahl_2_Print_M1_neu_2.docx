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3faec9" w14:textId="373faec9">
      <w:pPr>
        <w15:collapsed w:val="false"/>
      </w:pPr>
      <w:r>
        <w:rPr/>
        <w:t xml:space="preserve">F</w:t>
      </w:r>
      <w:r>
        <w:rPr/>
        <w:t xml:space="preserve">R</w:t>
      </w:r>
      <w:r>
        <w:rPr/>
        <w:t xml:space="preserve">V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7</w:t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