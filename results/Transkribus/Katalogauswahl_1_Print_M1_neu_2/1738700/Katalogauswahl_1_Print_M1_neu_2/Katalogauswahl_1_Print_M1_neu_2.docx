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683221b" w14:textId="3683221b">
      <w:pPr>
        <w15:collapsed w:val="false"/>
      </w:pPr>
      <w:r>
        <w:rPr/>
        <w:t xml:space="preserve">A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V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C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R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C</w:t>
      </w:r>
      <w:r>
        <w:rPr/>
        <w:t xml:space="preserve">G</w:t>
      </w:r>
      <w:r>
        <w:rPr/>
        <w:t xml:space="preserve">B</w:t>
      </w:r>
      <w:r>
        <w:rPr/>
        <w:t xml:space="preserve">G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t xml:space="preserve"> </w:t>
      </w:r>
    </w:p>
    <w:p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+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“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-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9</w:t>
      </w:r>
      <w:r>
        <w:t xml:space="preserve"> </w:t>
      </w:r>
      <w:r>
        <w:rPr/>
        <w:t xml:space="preserve">2</w:t>
      </w:r>
      <w:r>
        <w:t xml:space="preserve"> </w:t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t xml:space="preserve"> </w:t>
      </w:r>
    </w:p>
    <w:p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+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k</w:t>
      </w:r>
      <w:r>
        <w:rPr/>
        <w:t xml:space="preserve">ä</w:t>
      </w:r>
      <w:r>
        <w:rPr/>
        <w:t xml:space="preserve">p</w:t>
      </w:r>
      <w:r>
        <w:rPr/>
        <w:t xml:space="preserve">p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 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﻿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t xml:space="preserve"> </w:t>
      </w:r>
    </w:p>
    <w:p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(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﻿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: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﻿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+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