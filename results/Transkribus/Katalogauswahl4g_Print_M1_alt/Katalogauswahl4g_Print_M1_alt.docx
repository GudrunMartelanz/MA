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5739244" w14:textId="35739244">
      <w:pPr>
        <w15:collapsed w:val="false"/>
      </w:pP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8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</w:p>
    <w:p/>
    <w:p>
      <w:r>
        <w:rPr/>
        <w:t xml:space="preserve">5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I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/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5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1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)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z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z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9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—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—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—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—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