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7c28be" w14:textId="3e7c28be">
      <w:pPr>
        <w15:collapsed w:val="false"/>
      </w:pP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/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Ö</w:t>
      </w:r>
      <w:r>
        <w:rPr/>
        <w:t xml:space="preserve">i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1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’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)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'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z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'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—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—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-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—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—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