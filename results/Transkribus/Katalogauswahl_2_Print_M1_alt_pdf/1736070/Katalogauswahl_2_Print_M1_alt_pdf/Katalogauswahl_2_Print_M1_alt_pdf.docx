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c153411" w14:textId="3c153411">
      <w:pPr>
        <w15:collapsed w:val="false"/>
      </w:pP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t xml:space="preserve"> </w:t>
      </w:r>
    </w:p>
    <w:p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t xml:space="preserve"> </w:t>
      </w:r>
    </w:p>
    <w:p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7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=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,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)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t xml:space="preserve"> </w:t>
      </w:r>
    </w:p>
    <w:p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—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4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—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—</w:t>
      </w:r>
      <w:r>
        <w:rPr/>
        <w:t xml:space="preserve">3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—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—</w:t>
      </w:r>
      <w:r>
        <w:rPr/>
        <w:t xml:space="preserve">3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z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2</w:t>
      </w:r>
      <w:r>
        <w:rPr/>
        <w:t xml:space="preserve">5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