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b2da6de" w14:textId="3b2da6de">
      <w:pPr>
        <w15:collapsed w:val="false"/>
      </w:pP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G</w:t>
      </w:r>
      <w:r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</w:p>
    <w:p>
      <w:r>
        <w:rPr/>
        <w:t xml:space="preserve">4</w:t>
      </w:r>
      <w:r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9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W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.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k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: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﻿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