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e005df" w14:textId="36e005df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t xml:space="preserve"> </w:t>
      </w:r>
    </w:p>
    <w:p/>
    <w:p/>
    <w:p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6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=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0</w:t>
      </w:r>
      <w:r>
        <w:t xml:space="preserve"> </w:t>
      </w:r>
    </w:p>
    <w:p>
      <w:r>
        <w:rPr/>
        <w:t xml:space="preserve">=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