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f1943f" w14:textId="3af1943f">
      <w:pPr>
        <w15:collapsed w:val="false"/>
      </w:pP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É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O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﻿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;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