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74ddcc" w14:textId="3874ddcc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5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=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0</w:t>
      </w:r>
      <w:r>
        <w:t xml:space="preserve"> </w:t>
      </w:r>
    </w:p>
    <w:p>
      <w:r>
        <w:rPr/>
        <w:t xml:space="preserve">=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