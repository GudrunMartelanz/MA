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368340" w14:textId="30368340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