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4d5cd4" w14:textId="3c4d5cd4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5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