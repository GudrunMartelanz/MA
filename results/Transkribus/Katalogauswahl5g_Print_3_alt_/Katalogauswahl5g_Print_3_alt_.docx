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0751945" w14:textId="30751945">
      <w:pPr>
        <w15:collapsed w:val="false"/>
      </w:pP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)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A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)</w:t>
      </w:r>
      <w:r>
        <w:rPr/>
        <w:t xml:space="preserve">(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8</w:t>
      </w:r>
      <w:r>
        <w:rPr/>
        <w:t xml:space="preserve">5</w:t>
      </w:r>
      <w:r>
        <w:rPr/>
        <w:t xml:space="preserve">6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)</w:t>
      </w:r>
      <w:r>
        <w:rPr/>
        <w:t xml:space="preserve">(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3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3</w:t>
      </w:r>
      <w:r>
        <w:t xml:space="preserve"> </w:t>
      </w:r>
      <w:r>
        <w:rPr/>
        <w:t xml:space="preserve">)</w:t>
      </w:r>
      <w:r>
        <w:t xml:space="preserve"> </w:t>
      </w:r>
      <w:r>
        <w:rPr/>
        <w:t xml:space="preserve">9</w:t>
      </w:r>
      <w:r>
        <w:t xml:space="preserve"> 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2</w:t>
      </w:r>
      <w:r>
        <w:rPr/>
        <w:t xml:space="preserve">6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)</w:t>
      </w:r>
      <w:r>
        <w:t xml:space="preserve"> </w:t>
      </w:r>
      <w:r>
        <w:rPr/>
        <w:t xml:space="preserve">O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3</w:t>
      </w:r>
      <w:r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</w:p>
    <w:p>
      <w:r>
        <w:rPr/>
        <w:t xml:space="preserve">0</w:t>
      </w:r>
      <w:r>
        <w:t xml:space="preserve"> </w:t>
      </w:r>
      <w:r>
        <w:rPr/>
        <w:t xml:space="preserve">C</w:t>
      </w:r>
      <w:r>
        <w:t xml:space="preserve"> </w:t>
      </w:r>
      <w:r>
        <w:rPr/>
        <w:t xml:space="preserve">6</w:t>
      </w:r>
      <w:r>
        <w:t xml:space="preserve"> </w:t>
      </w:r>
    </w:p>
    <w:p>
      <w:r>
        <w:rPr/>
        <w:t xml:space="preserve">)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6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6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ä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w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=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</w:p>
    <w:p>
      <w:r>
        <w:rPr/>
        <w:t xml:space="preserve">6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ä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6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6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-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3</w:t>
      </w:r>
      <w:r>
        <w:rPr/>
        <w:t xml:space="preserve">1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Ö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>Ö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Ö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Ö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Ö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z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J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v</w:t>
      </w:r>
      <w:r>
        <w:rPr/>
        <w:t xml:space="preserve">s</w:t>
      </w:r>
      <w:r>
        <w:rPr/>
        <w:t xml:space="preserve">k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Ö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</w:p>
    <w:p>
      <w:r>
        <w:rPr/>
        <w:t xml:space="preserve">3</w:t>
      </w:r>
      <w:r>
        <w:rPr/>
        <w:t xml:space="preserve">3</w:t>
      </w:r>
      <w:r>
        <w:t xml:space="preserve"> </w:t>
      </w:r>
      <w:r>
        <w:rPr/>
        <w:t xml:space="preserve">Ö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z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,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d</w:t>
      </w:r>
      <w:r>
        <w:rPr/>
        <w:t xml:space="preserve">l</w:t>
      </w:r>
      <w:r>
        <w:rPr/>
        <w:t xml:space="preserve">-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2</w:t>
      </w:r>
      <w:r>
        <w:rPr/>
        <w:t xml:space="preserve">,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,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3</w:t>
      </w:r>
      <w:r>
        <w:rPr/>
        <w:t xml:space="preserve">,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