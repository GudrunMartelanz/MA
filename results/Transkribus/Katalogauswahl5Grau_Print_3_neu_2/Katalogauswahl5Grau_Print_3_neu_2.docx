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64aaf3" w14:textId="3264aaf3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