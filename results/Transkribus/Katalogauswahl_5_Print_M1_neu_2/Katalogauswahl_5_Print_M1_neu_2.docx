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c393d2f" w14:textId="3c393d2f">
      <w:pPr>
        <w15:collapsed w:val="false"/>
      </w:pP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5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 </w:t>
      </w:r>
      <w:r>
        <w:rPr/>
        <w:t xml:space="preserve">6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-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 </w:t>
      </w:r>
      <w:r>
        <w:rPr/>
        <w:t xml:space="preserve">3</w:t>
      </w:r>
      <w:r>
        <w:rPr/>
        <w:t xml:space="preserve">1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-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v</w:t>
      </w:r>
      <w:r>
        <w:rPr/>
        <w:t xml:space="preserve">s</w:t>
      </w:r>
      <w:r>
        <w:rPr/>
        <w:t xml:space="preserve">k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 </w:t>
      </w:r>
      <w:r>
        <w:rPr/>
        <w:t xml:space="preserve">3</w:t>
      </w:r>
      <w:r>
        <w:rPr/>
        <w:t xml:space="preserve">3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d</w:t>
      </w:r>
      <w:r>
        <w:rPr/>
        <w:t xml:space="preserve">l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y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,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