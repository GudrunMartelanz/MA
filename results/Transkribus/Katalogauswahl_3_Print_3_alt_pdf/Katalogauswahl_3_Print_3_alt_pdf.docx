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f47d97" w14:textId="34f47d97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,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