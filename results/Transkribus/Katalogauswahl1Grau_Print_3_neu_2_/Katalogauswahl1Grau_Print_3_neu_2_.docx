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ff60613" w14:textId="3ff60613">
      <w:pPr>
        <w15:collapsed w:val="false"/>
      </w:pP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V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C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k</w:t>
      </w:r>
      <w:r>
        <w:rPr/>
        <w:t xml:space="preserve">ä</w:t>
      </w:r>
      <w:r>
        <w:rPr/>
        <w:t xml:space="preserve">p</w:t>
      </w:r>
      <w:r>
        <w:rPr/>
        <w:t xml:space="preserve">p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﻿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(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: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+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