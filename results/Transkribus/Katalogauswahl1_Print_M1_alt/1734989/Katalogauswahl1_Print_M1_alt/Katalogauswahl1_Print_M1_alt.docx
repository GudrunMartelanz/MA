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8ab44b" w14:textId="358ab44b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</w:p>
    <w:p/>
    <w:p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