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38d6b0" w14:textId="3a38d6b0">
      <w:pPr>
        <w15:collapsed w:val="false"/>
      </w:pP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A</w:t>
      </w:r>
      <w:r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l</w:t>
      </w:r>
      <w:r>
        <w:t xml:space="preserve"> </w:t>
      </w:r>
      <w:r>
        <w:rPr/>
        <w:t xml:space="preserve">I</w:t>
      </w:r>
      <w:r>
        <w:t xml:space="preserve"> </w:t>
      </w:r>
      <w:r>
        <w:rPr/>
        <w:t xml:space="preserve">S</w:t>
      </w:r>
      <w:r>
        <w:t xml:space="preserve"> </w:t>
      </w:r>
      <w:r>
        <w:rPr/>
        <w:t xml:space="preserve">E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rPr/>
        <w:t xml:space="preserve">5</w:t>
      </w:r>
      <w:r>
        <w:t xml:space="preserve"> </w:t>
      </w:r>
    </w:p>
    <w:p/>
    <w:p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2</w:t>
      </w:r>
      <w:r>
        <w:rPr/>
        <w:t xml:space="preserve">5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O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/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-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t xml:space="preserve"> </w:t>
      </w:r>
      <w:r>
        <w:rPr/>
        <w:t xml:space="preserve">1</w:t>
      </w:r>
      <w:r>
        <w:t xml:space="preserve"> </w:t>
      </w:r>
    </w:p>
    <w:p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s</w:t>
      </w:r>
      <w:r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t xml:space="preserve"> </w:t>
      </w:r>
    </w:p>
    <w:p>
      <w:r>
        <w:rPr/>
        <w:t xml:space="preserve">1</w:t>
      </w:r>
      <w:r>
        <w:rPr/>
        <w:t xml:space="preserve">2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6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1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7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7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ü</w:t>
      </w:r>
      <w:r>
        <w:rPr/>
        <w:t xml:space="preserve">d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1</w:t>
      </w:r>
      <w:r>
        <w:rPr/>
        <w:t xml:space="preserve">4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t xml:space="preserve"> 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)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t xml:space="preserve"> </w:t>
      </w:r>
      <w:r>
        <w:rPr/>
        <w:t xml:space="preserve">9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t xml:space="preserve"> </w:t>
      </w:r>
    </w:p>
    <w:p>
      <w:r>
        <w:rPr/>
        <w:t xml:space="preserve">1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7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z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>,</w:t>
      </w:r>
      <w:r>
        <w:t xml:space="preserve"> </w:t>
      </w:r>
      <w:r>
        <w:rPr/>
        <w:t xml:space="preserve">8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9</w:t>
      </w:r>
      <w:r>
        <w:rPr/>
        <w:t xml:space="preserve">1</w:t>
      </w:r>
      <w:r>
        <w:rPr/>
        <w:t xml:space="preserve">—</w:t>
      </w:r>
      <w:r>
        <w:rPr/>
        <w:t xml:space="preserve">9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2</w:t>
      </w:r>
      <w:r>
        <w:rPr/>
        <w:t xml:space="preserve">—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5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-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ä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s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8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,</w:t>
      </w:r>
      <w:r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8</w:t>
      </w:r>
      <w:r>
        <w:rPr/>
        <w:t xml:space="preserve">—</w:t>
      </w:r>
      <w:r>
        <w:rPr/>
        <w:t xml:space="preserve">1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7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>—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.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