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0835fd" w14:textId="330835fd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