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576d44" w14:textId="36576d44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