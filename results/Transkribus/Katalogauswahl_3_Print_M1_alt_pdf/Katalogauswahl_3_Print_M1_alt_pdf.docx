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02578e" w14:textId="3d02578e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